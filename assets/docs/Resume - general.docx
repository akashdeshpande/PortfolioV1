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b/>
          <w:sz w:val="48"/>
          <w:szCs w:val="48"/>
        </w:rPr>
      </w:pPr>
      <w:r>
        <w:rPr>
          <w:rFonts w:ascii="Roboto" w:hAnsi="Roboto" w:eastAsia="Roboto" w:cs="Roboto"/>
          <w:b/>
          <w:sz w:val="48"/>
          <w:szCs w:val="48"/>
          <w:rtl w:val="0"/>
        </w:rPr>
        <w:t>AKASH DESHPANDE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2"/>
          <w:szCs w:val="22"/>
        </w:rPr>
      </w:pPr>
      <w:r>
        <w:rPr>
          <w:rFonts w:ascii="Roboto" w:hAnsi="Roboto" w:eastAsia="Roboto" w:cs="Roboto"/>
          <w:sz w:val="22"/>
          <w:szCs w:val="22"/>
          <w:rtl w:val="0"/>
        </w:rPr>
        <w:t xml:space="preserve">Mobile : 7588700640 | Date of birth : 11/08/1995 | Email :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"mailto:akashdeshpande118@gmail.com" \h </w:instrText>
      </w:r>
      <w:r>
        <w:rPr>
          <w:sz w:val="22"/>
          <w:szCs w:val="22"/>
        </w:rPr>
        <w:fldChar w:fldCharType="separate"/>
      </w:r>
      <w:r>
        <w:rPr>
          <w:rFonts w:ascii="Roboto" w:hAnsi="Roboto" w:eastAsia="Roboto" w:cs="Roboto"/>
          <w:color w:val="1155CC"/>
          <w:sz w:val="22"/>
          <w:szCs w:val="22"/>
          <w:u w:val="single"/>
          <w:rtl w:val="0"/>
        </w:rPr>
        <w:t>akashdeshpande118@gmail.com</w:t>
      </w:r>
      <w:r>
        <w:rPr>
          <w:rFonts w:ascii="Roboto" w:hAnsi="Roboto" w:eastAsia="Roboto" w:cs="Roboto"/>
          <w:color w:val="1155CC"/>
          <w:sz w:val="22"/>
          <w:szCs w:val="22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2"/>
          <w:szCs w:val="22"/>
          <w:rtl w:val="0"/>
        </w:rPr>
      </w:pPr>
      <w:r>
        <w:rPr>
          <w:rFonts w:ascii="Roboto" w:hAnsi="Roboto" w:eastAsia="Roboto" w:cs="Roboto"/>
          <w:sz w:val="22"/>
          <w:szCs w:val="22"/>
          <w:rtl w:val="0"/>
        </w:rPr>
        <w:t>Address : 37-B, Renuka Bunglow, Near Holy Flower School, Old Saikheda Road, Jail Road, Nashik Road, Nashik, Maharashtra. 422101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4"/>
          <w:szCs w:val="24"/>
        </w:rPr>
      </w:pPr>
      <w:r>
        <w:rPr>
          <w:rFonts w:hint="default" w:ascii="Roboto" w:hAnsi="Roboto" w:eastAsia="Fira Mono" w:cs="Roboto"/>
          <w:sz w:val="24"/>
          <w:szCs w:val="24"/>
          <w:rtl w:val="0"/>
        </w:rPr>
        <w:t>▁▁▁▁▁▁▁▁▁▁▁▁▁▁▁▁▁▁▁▁▁▁▁▁▁▁▁▁▁▁▁▁▁▁▁▁▁▁▁▁▁▁▁▁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b/>
          <w:sz w:val="26"/>
          <w:szCs w:val="26"/>
        </w:rPr>
      </w:pPr>
      <w:r>
        <w:rPr>
          <w:rFonts w:ascii="Roboto" w:hAnsi="Roboto" w:eastAsia="Roboto" w:cs="Roboto"/>
          <w:b/>
          <w:sz w:val="26"/>
          <w:szCs w:val="26"/>
          <w:rtl w:val="0"/>
        </w:rPr>
        <w:t>OBJECTIVE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Roboto" w:hAnsi="Roboto" w:eastAsia="Roboto" w:cs="Roboto"/>
          <w:sz w:val="22"/>
          <w:szCs w:val="22"/>
          <w:rtl w:val="0"/>
          <w:lang w:val="en-US"/>
        </w:rPr>
      </w:pPr>
      <w:r>
        <w:rPr>
          <w:rFonts w:hint="default" w:ascii="Roboto" w:hAnsi="Roboto" w:eastAsia="Roboto" w:cs="Roboto"/>
          <w:sz w:val="22"/>
          <w:szCs w:val="22"/>
          <w:rtl w:val="0"/>
          <w:lang w:val="en-US"/>
        </w:rPr>
        <w:t>To work in a challenging and dynamic environment and to keep adding value to the organization I represent, while also concurrently upgrade my knowledge and skills.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Roboto" w:hAnsi="Roboto" w:eastAsia="Roboto" w:cs="Roboto"/>
          <w:sz w:val="22"/>
          <w:szCs w:val="22"/>
          <w:rtl w:val="0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b/>
          <w:sz w:val="26"/>
          <w:szCs w:val="26"/>
        </w:rPr>
      </w:pPr>
      <w:r>
        <w:rPr>
          <w:rFonts w:ascii="Roboto" w:hAnsi="Roboto" w:eastAsia="Roboto" w:cs="Roboto"/>
          <w:b/>
          <w:sz w:val="26"/>
          <w:szCs w:val="26"/>
          <w:rtl w:val="0"/>
        </w:rPr>
        <w:t>PROFESSIONAL SUMMARY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Roboto" w:hAnsi="Roboto" w:eastAsia="Roboto" w:cs="Roboto"/>
          <w:sz w:val="22"/>
          <w:szCs w:val="22"/>
          <w:rtl w:val="0"/>
          <w:lang w:val="en-US"/>
        </w:rPr>
      </w:pPr>
      <w:r>
        <w:rPr>
          <w:rFonts w:hint="default" w:ascii="Roboto" w:hAnsi="Roboto" w:eastAsia="Roboto" w:cs="Roboto"/>
          <w:sz w:val="22"/>
          <w:szCs w:val="22"/>
          <w:rtl w:val="0"/>
          <w:lang w:val="en-US"/>
        </w:rPr>
        <w:t>Bachelor of Engineering in Information Technology, certified web developer. Proficient in JavaScript, HTML, CSS, SASS, Bootstrap, jQuery and ReactJS (basics). Self-motivated, creative and hardworking.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Roboto" w:hAnsi="Roboto" w:eastAsia="Roboto" w:cs="Roboto"/>
          <w:sz w:val="22"/>
          <w:szCs w:val="22"/>
          <w:rtl w:val="0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b/>
          <w:sz w:val="26"/>
          <w:szCs w:val="26"/>
          <w:rtl w:val="0"/>
        </w:rPr>
        <w:t>ACADEMIC QUALIFICATION</w:t>
      </w:r>
    </w:p>
    <w:tbl>
      <w:tblPr>
        <w:tblStyle w:val="13"/>
        <w:tblW w:w="1061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94"/>
        <w:gridCol w:w="4572"/>
        <w:gridCol w:w="1140"/>
        <w:gridCol w:w="1512"/>
        <w:gridCol w:w="16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QUALIFICATION</w:t>
            </w:r>
          </w:p>
        </w:tc>
        <w:tc>
          <w:tcPr>
            <w:tcW w:w="4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INSTITUTE / BOARD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YEAR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SCORE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PLACE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4" w:hRule="atLeast"/>
          <w:jc w:val="center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Bachelor of Engineering Degree</w:t>
            </w:r>
          </w:p>
        </w:tc>
        <w:tc>
          <w:tcPr>
            <w:tcW w:w="4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NDMVP’s KBT College of Engineering / Savitribai Phule Pune University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2017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  <w:rtl w:val="0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58.675 %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(First Class)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Nashik,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Maharashtra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CLASS XII (HSC)</w:t>
            </w:r>
          </w:p>
        </w:tc>
        <w:tc>
          <w:tcPr>
            <w:tcW w:w="4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Bytco College / Maharshtra State Board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2013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61.00 %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Nashik, Maharashtra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632" w:hRule="atLeast"/>
          <w:jc w:val="center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CLASS X (SSC)</w:t>
            </w:r>
          </w:p>
        </w:tc>
        <w:tc>
          <w:tcPr>
            <w:tcW w:w="4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K. N. Kela High School / Maharshtra State Board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2011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78.73 %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rFonts w:ascii="Roboto" w:hAnsi="Roboto" w:eastAsia="Roboto" w:cs="Roboto"/>
                <w:sz w:val="22"/>
                <w:szCs w:val="22"/>
                <w:rtl w:val="0"/>
              </w:rPr>
              <w:t>Nashik, Maharashtra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4"/>
          <w:szCs w:val="24"/>
        </w:rPr>
      </w:pP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b/>
          <w:sz w:val="26"/>
          <w:szCs w:val="26"/>
          <w:rtl w:val="0"/>
        </w:rPr>
        <w:t>COMPUTER PROFICIENCY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hint="default" w:ascii="Roboto" w:hAnsi="Roboto" w:eastAsia="Roboto" w:cs="Roboto"/>
          <w:sz w:val="22"/>
          <w:szCs w:val="22"/>
          <w:u w:val="none"/>
          <w:lang w:val="en-US"/>
        </w:rPr>
        <w:t>Languages: HTML5, CSS3, Sass, JavaScript, jQuery, Bootstrap, ReactJS (basics)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sz w:val="22"/>
          <w:szCs w:val="22"/>
          <w:rtl w:val="0"/>
        </w:rPr>
        <w:t xml:space="preserve">Softwares: </w:t>
      </w:r>
      <w:r>
        <w:rPr>
          <w:rFonts w:hint="default" w:ascii="Roboto" w:hAnsi="Roboto" w:eastAsia="Roboto" w:cs="Roboto"/>
          <w:sz w:val="22"/>
          <w:szCs w:val="22"/>
          <w:rtl w:val="0"/>
          <w:lang w:val="en-US"/>
        </w:rPr>
        <w:t xml:space="preserve">Figma, Adobe XD, Git, </w:t>
      </w:r>
      <w:r>
        <w:rPr>
          <w:rFonts w:ascii="Roboto" w:hAnsi="Roboto" w:eastAsia="Roboto" w:cs="Roboto"/>
          <w:sz w:val="22"/>
          <w:szCs w:val="22"/>
          <w:rtl w:val="0"/>
        </w:rPr>
        <w:t>Adobe Photoshop, Adobe Illustrator, Adobe Photoshop Lightroom, MS Word, MS Powerpoint, MS Excel.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b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b/>
          <w:sz w:val="26"/>
          <w:szCs w:val="26"/>
          <w:rtl w:val="0"/>
        </w:rPr>
        <w:t>PROJECTS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sz w:val="22"/>
          <w:szCs w:val="22"/>
          <w:rtl w:val="0"/>
        </w:rPr>
        <w:t>CAMERA MOUSE : VISUAL TRACKING OF BODY FEATURES TO PROVIDE COMPUTER ACCESS TO SEVERELY DISABLED PEOPLE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sz w:val="22"/>
          <w:szCs w:val="22"/>
          <w:rtl w:val="0"/>
        </w:rPr>
        <w:t>Providing computer access to disabled people, with diseases like quadriplegia, stroke, etc.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sz w:val="22"/>
          <w:szCs w:val="22"/>
          <w:rtl w:val="0"/>
        </w:rPr>
        <w:t>Tracking of body features using template matching.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sz w:val="22"/>
          <w:szCs w:val="22"/>
          <w:rtl w:val="0"/>
        </w:rPr>
        <w:t>Languages used : Java (Font End), OpenCV API for Java (business methods)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b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b/>
          <w:sz w:val="26"/>
          <w:szCs w:val="26"/>
        </w:rPr>
      </w:pPr>
      <w:r>
        <w:rPr>
          <w:rFonts w:ascii="Roboto" w:hAnsi="Roboto" w:eastAsia="Roboto" w:cs="Roboto"/>
          <w:b/>
          <w:sz w:val="26"/>
          <w:szCs w:val="26"/>
          <w:rtl w:val="0"/>
        </w:rPr>
        <w:t>ACHIEVEMENTS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sz w:val="22"/>
          <w:szCs w:val="22"/>
          <w:rtl w:val="0"/>
        </w:rPr>
        <w:t xml:space="preserve">Secured </w:t>
      </w:r>
      <w:r>
        <w:rPr>
          <w:rFonts w:ascii="Roboto" w:hAnsi="Roboto" w:eastAsia="Roboto" w:cs="Roboto"/>
          <w:b/>
          <w:sz w:val="22"/>
          <w:szCs w:val="22"/>
          <w:rtl w:val="0"/>
        </w:rPr>
        <w:t>1</w:t>
      </w:r>
      <w:r>
        <w:rPr>
          <w:rFonts w:ascii="Roboto" w:hAnsi="Roboto" w:eastAsia="Roboto" w:cs="Roboto"/>
          <w:b/>
          <w:sz w:val="22"/>
          <w:szCs w:val="22"/>
          <w:vertAlign w:val="superscript"/>
          <w:rtl w:val="0"/>
        </w:rPr>
        <w:t>st</w:t>
      </w:r>
      <w:r>
        <w:rPr>
          <w:rFonts w:ascii="Roboto" w:hAnsi="Roboto" w:eastAsia="Roboto" w:cs="Roboto"/>
          <w:b/>
          <w:sz w:val="22"/>
          <w:szCs w:val="22"/>
          <w:rtl w:val="0"/>
        </w:rPr>
        <w:t xml:space="preserve"> position</w:t>
      </w:r>
      <w:r>
        <w:rPr>
          <w:rFonts w:ascii="Roboto" w:hAnsi="Roboto" w:eastAsia="Roboto" w:cs="Roboto"/>
          <w:sz w:val="22"/>
          <w:szCs w:val="22"/>
          <w:rtl w:val="0"/>
        </w:rPr>
        <w:t xml:space="preserve"> in Snap-O-Graphy, in Ignite 2014, a national level technical symposium, organized by MET College of Engineering in 2014.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</w:rPr>
      </w:pPr>
      <w:r>
        <w:rPr>
          <w:rFonts w:ascii="Roboto" w:hAnsi="Roboto" w:eastAsia="Roboto" w:cs="Roboto"/>
          <w:sz w:val="22"/>
          <w:szCs w:val="22"/>
          <w:rtl w:val="0"/>
        </w:rPr>
        <w:t xml:space="preserve">Secured </w:t>
      </w:r>
      <w:r>
        <w:rPr>
          <w:rFonts w:ascii="Roboto" w:hAnsi="Roboto" w:eastAsia="Roboto" w:cs="Roboto"/>
          <w:b/>
          <w:sz w:val="22"/>
          <w:szCs w:val="22"/>
          <w:rtl w:val="0"/>
        </w:rPr>
        <w:t>1</w:t>
      </w:r>
      <w:r>
        <w:rPr>
          <w:rFonts w:ascii="Roboto" w:hAnsi="Roboto" w:eastAsia="Roboto" w:cs="Roboto"/>
          <w:b/>
          <w:sz w:val="22"/>
          <w:szCs w:val="22"/>
          <w:vertAlign w:val="superscript"/>
          <w:rtl w:val="0"/>
        </w:rPr>
        <w:t>st</w:t>
      </w:r>
      <w:r>
        <w:rPr>
          <w:rFonts w:ascii="Roboto" w:hAnsi="Roboto" w:eastAsia="Roboto" w:cs="Roboto"/>
          <w:b/>
          <w:sz w:val="22"/>
          <w:szCs w:val="22"/>
          <w:rtl w:val="0"/>
        </w:rPr>
        <w:t xml:space="preserve"> position</w:t>
      </w:r>
      <w:r>
        <w:rPr>
          <w:rFonts w:ascii="Roboto" w:hAnsi="Roboto" w:eastAsia="Roboto" w:cs="Roboto"/>
          <w:sz w:val="22"/>
          <w:szCs w:val="22"/>
          <w:rtl w:val="0"/>
        </w:rPr>
        <w:t xml:space="preserve"> in Apti-Quiz, in Instrubotics 2k25, a national level technical symposium, organized by NDMVP College of Engineering in 2014.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</w:rPr>
      </w:pPr>
      <w:r>
        <w:rPr>
          <w:rFonts w:ascii="Roboto" w:hAnsi="Roboto" w:eastAsia="Roboto" w:cs="Roboto"/>
          <w:sz w:val="22"/>
          <w:szCs w:val="22"/>
          <w:rtl w:val="0"/>
        </w:rPr>
        <w:t xml:space="preserve">Secured </w:t>
      </w:r>
      <w:r>
        <w:rPr>
          <w:rFonts w:ascii="Roboto" w:hAnsi="Roboto" w:eastAsia="Roboto" w:cs="Roboto"/>
          <w:b/>
          <w:sz w:val="22"/>
          <w:szCs w:val="22"/>
          <w:rtl w:val="0"/>
        </w:rPr>
        <w:t>2</w:t>
      </w:r>
      <w:r>
        <w:rPr>
          <w:rFonts w:ascii="Roboto" w:hAnsi="Roboto" w:eastAsia="Roboto" w:cs="Roboto"/>
          <w:b/>
          <w:sz w:val="22"/>
          <w:szCs w:val="22"/>
          <w:vertAlign w:val="superscript"/>
          <w:rtl w:val="0"/>
        </w:rPr>
        <w:t>nd</w:t>
      </w:r>
      <w:r>
        <w:rPr>
          <w:rFonts w:ascii="Roboto" w:hAnsi="Roboto" w:eastAsia="Roboto" w:cs="Roboto"/>
          <w:b/>
          <w:sz w:val="22"/>
          <w:szCs w:val="22"/>
          <w:rtl w:val="0"/>
        </w:rPr>
        <w:t xml:space="preserve"> position</w:t>
      </w:r>
      <w:r>
        <w:rPr>
          <w:rFonts w:ascii="Roboto" w:hAnsi="Roboto" w:eastAsia="Roboto" w:cs="Roboto"/>
          <w:sz w:val="22"/>
          <w:szCs w:val="22"/>
          <w:rtl w:val="0"/>
        </w:rPr>
        <w:t xml:space="preserve"> in Mapathon, in Ignite 2013, a national level technical symposium, organized by MET College of Engineering in 2013.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2"/>
          <w:szCs w:val="22"/>
          <w:rtl w:val="0"/>
        </w:rPr>
        <w:t xml:space="preserve">Secured </w:t>
      </w:r>
      <w:r>
        <w:rPr>
          <w:rFonts w:ascii="Roboto" w:hAnsi="Roboto" w:eastAsia="Roboto" w:cs="Roboto"/>
          <w:b/>
          <w:sz w:val="22"/>
          <w:szCs w:val="22"/>
          <w:rtl w:val="0"/>
        </w:rPr>
        <w:t>2</w:t>
      </w:r>
      <w:r>
        <w:rPr>
          <w:rFonts w:ascii="Roboto" w:hAnsi="Roboto" w:eastAsia="Roboto" w:cs="Roboto"/>
          <w:b/>
          <w:sz w:val="22"/>
          <w:szCs w:val="22"/>
          <w:vertAlign w:val="superscript"/>
          <w:rtl w:val="0"/>
        </w:rPr>
        <w:t>nd</w:t>
      </w:r>
      <w:r>
        <w:rPr>
          <w:rFonts w:ascii="Roboto" w:hAnsi="Roboto" w:eastAsia="Roboto" w:cs="Roboto"/>
          <w:b/>
          <w:sz w:val="22"/>
          <w:szCs w:val="22"/>
          <w:rtl w:val="0"/>
        </w:rPr>
        <w:t xml:space="preserve"> position</w:t>
      </w:r>
      <w:r>
        <w:rPr>
          <w:rFonts w:ascii="Roboto" w:hAnsi="Roboto" w:eastAsia="Roboto" w:cs="Roboto"/>
          <w:sz w:val="22"/>
          <w:szCs w:val="22"/>
          <w:rtl w:val="0"/>
        </w:rPr>
        <w:t xml:space="preserve"> in Sherlocked, in Equinox 2014,, a national level technical symposium, organized by K.K.Wagh College Of Engineering in 2014.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/>
        <w:rPr>
          <w:rFonts w:ascii="Roboto" w:hAnsi="Roboto" w:eastAsia="Roboto" w:cs="Robo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b/>
          <w:sz w:val="26"/>
          <w:szCs w:val="26"/>
        </w:rPr>
      </w:pPr>
      <w:r>
        <w:rPr>
          <w:rFonts w:ascii="Roboto" w:hAnsi="Roboto" w:eastAsia="Roboto" w:cs="Roboto"/>
          <w:b/>
          <w:sz w:val="26"/>
          <w:szCs w:val="26"/>
          <w:rtl w:val="0"/>
        </w:rPr>
        <w:t>EXTRA CURRICULAR ACTIVITIES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hint="default" w:ascii="Roboto" w:hAnsi="Roboto" w:eastAsia="Roboto" w:cs="Roboto"/>
          <w:sz w:val="22"/>
          <w:szCs w:val="22"/>
          <w:u w:val="none"/>
          <w:lang w:val="en-US"/>
        </w:rPr>
        <w:t>Certified Responsive Web Design Certification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hint="default" w:ascii="Roboto" w:hAnsi="Roboto" w:eastAsia="Roboto" w:cs="Roboto"/>
          <w:sz w:val="22"/>
          <w:szCs w:val="22"/>
          <w:u w:val="none"/>
          <w:lang w:val="en-US"/>
        </w:rPr>
        <w:t>Certified JavaScript Algorithm and Data Structures Certification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sz w:val="22"/>
          <w:szCs w:val="22"/>
          <w:rtl w:val="0"/>
        </w:rPr>
        <w:t>Participated in Kumbhathon 5, held by MIT, Boston USA, in 2015.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sz w:val="22"/>
          <w:szCs w:val="22"/>
          <w:rtl w:val="0"/>
        </w:rPr>
        <w:t>Certified as MKCL Certified C Programmer.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hint="default" w:ascii="Roboto" w:hAnsi="Roboto" w:eastAsia="Roboto" w:cs="Roboto"/>
          <w:sz w:val="22"/>
          <w:szCs w:val="22"/>
          <w:rtl w:val="0"/>
          <w:lang w:val="en-US"/>
        </w:rPr>
        <w:t>Volunteered at Art of Living.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rFonts w:ascii="Roboto" w:hAnsi="Roboto" w:eastAsia="Roboto" w:cs="Roboto"/>
          <w:sz w:val="22"/>
          <w:szCs w:val="22"/>
          <w:u w:val="none"/>
        </w:rPr>
      </w:pPr>
      <w:r>
        <w:rPr>
          <w:rFonts w:ascii="Roboto" w:hAnsi="Roboto" w:eastAsia="Roboto" w:cs="Roboto"/>
          <w:sz w:val="22"/>
          <w:szCs w:val="22"/>
          <w:rtl w:val="0"/>
        </w:rPr>
        <w:t>Served as Event Manager during my third year of engineering (2015-16).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2"/>
          <w:szCs w:val="22"/>
        </w:rPr>
      </w:pPr>
      <w:r>
        <w:rPr>
          <w:rFonts w:ascii="Roboto" w:hAnsi="Roboto" w:eastAsia="Roboto" w:cs="Roboto"/>
          <w:sz w:val="22"/>
          <w:szCs w:val="22"/>
          <w:rtl w:val="0"/>
        </w:rPr>
        <w:t>I hereby acknowledge that the information furnished above is to the best of my knowledge.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oboto" w:hAnsi="Roboto" w:eastAsia="Roboto" w:cs="Roboto"/>
          <w:sz w:val="22"/>
          <w:szCs w:val="22"/>
        </w:rPr>
      </w:pPr>
    </w:p>
    <w:p>
      <w:pPr>
        <w:shd w:val="clear" w:fill="auto"/>
        <w:jc w:val="right"/>
        <w:rPr>
          <w:rFonts w:ascii="Roboto" w:hAnsi="Roboto" w:eastAsia="Roboto" w:cs="Roboto"/>
          <w:sz w:val="24"/>
          <w:szCs w:val="24"/>
          <w:rtl w:val="0"/>
        </w:rPr>
      </w:pPr>
      <w:r>
        <w:rPr>
          <w:rFonts w:ascii="Roboto" w:hAnsi="Roboto" w:eastAsia="Roboto" w:cs="Roboto"/>
          <w:sz w:val="22"/>
          <w:szCs w:val="22"/>
          <w:rtl w:val="0"/>
        </w:rPr>
        <w:t>(Akash Deshpande)</w:t>
      </w:r>
    </w:p>
    <w:p>
      <w:pPr>
        <w:shd w:val="clear" w:fill="auto"/>
        <w:jc w:val="both"/>
        <w:rPr>
          <w:rFonts w:ascii="Roboto" w:hAnsi="Roboto" w:eastAsia="Roboto" w:cs="Roboto"/>
          <w:sz w:val="24"/>
          <w:szCs w:val="24"/>
          <w:rtl w:val="0"/>
        </w:rPr>
      </w:pPr>
    </w:p>
    <w:sectPr>
      <w:pgSz w:w="12240" w:h="15840"/>
      <w:pgMar w:top="1440" w:right="720" w:bottom="1440" w:left="90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Fira Mono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3F7132C"/>
    <w:rsid w:val="097B3037"/>
    <w:rsid w:val="110F03A0"/>
    <w:rsid w:val="29CF3CE2"/>
    <w:rsid w:val="321D3A43"/>
    <w:rsid w:val="3BE27124"/>
    <w:rsid w:val="49400835"/>
    <w:rsid w:val="5F510A80"/>
    <w:rsid w:val="7E444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389</Words>
  <Characters>2112</Characters>
  <TotalTime>48</TotalTime>
  <ScaleCrop>false</ScaleCrop>
  <LinksUpToDate>false</LinksUpToDate>
  <CharactersWithSpaces>2406</CharactersWithSpaces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2021-04-07T13:19:00Z</dcterms:created>
  <dc:creator>Akash</dc:creator>
  <cp:lastModifiedBy>Akash</cp:lastModifiedBy>
  <dcterms:modified xsi:type="dcterms:W3CDTF">2021-04-13T10:04:35Z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